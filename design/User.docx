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CC1799"/>
    <w:p w:rsidR="00CC1799" w:rsidRDefault="001762DF">
      <w:pPr>
        <w:jc w:val="center"/>
      </w:pPr>
      <w:r>
        <w:rPr>
          <w:rFonts w:ascii="Times New Roman" w:hAnsi="Times New Roman"/>
          <w:b/>
          <w:sz w:val="60"/>
          <w:szCs w:val="60"/>
        </w:rPr>
        <w:t>User</w:t>
      </w:r>
    </w:p>
    <w:p w:rsidR="00CC1799" w:rsidRDefault="001762DF">
      <w:pPr>
        <w:jc w:val="center"/>
      </w:pPr>
      <w:r>
        <w:rPr>
          <w:rFonts w:ascii="Times New Roman" w:hAnsi="Times New Roman"/>
          <w:sz w:val="30"/>
          <w:szCs w:val="30"/>
        </w:rPr>
        <w:t>Database mobel documentation</w:t>
      </w:r>
    </w:p>
    <w:p w:rsidR="00CC1799" w:rsidRDefault="001762DF"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 w:rsidR="00CC1799" w:rsidRDefault="001762DF">
      <w:r>
        <w:br w:type="page"/>
      </w:r>
    </w:p>
    <w:p w:rsidR="000A20DF" w:rsidRDefault="001762DF">
      <w:pPr>
        <w:pStyle w:val="TOC1"/>
        <w:tabs>
          <w:tab w:val="right" w:leader="dot" w:pos="9017"/>
        </w:tabs>
        <w:rPr>
          <w:noProof/>
        </w:rPr>
      </w:pPr>
      <w:r>
        <w:lastRenderedPageBreak/>
        <w:fldChar w:fldCharType="begin"/>
      </w:r>
      <w:r>
        <w:instrText>TOC \o "1-3" \h \z \u</w:instrText>
      </w:r>
      <w:r w:rsidR="000A20DF">
        <w:fldChar w:fldCharType="separate"/>
      </w:r>
      <w:hyperlink w:anchor="_Toc455759443" w:history="1">
        <w:r w:rsidR="000A20DF" w:rsidRPr="0012664B">
          <w:rPr>
            <w:rStyle w:val="Hyperlink"/>
            <w:noProof/>
          </w:rPr>
          <w:t>1. Model details</w:t>
        </w:r>
        <w:r w:rsidR="000A20DF">
          <w:rPr>
            <w:noProof/>
            <w:webHidden/>
          </w:rPr>
          <w:tab/>
        </w:r>
        <w:r w:rsidR="000A20DF">
          <w:rPr>
            <w:noProof/>
            <w:webHidden/>
          </w:rPr>
          <w:fldChar w:fldCharType="begin"/>
        </w:r>
        <w:r w:rsidR="000A20DF">
          <w:rPr>
            <w:noProof/>
            <w:webHidden/>
          </w:rPr>
          <w:instrText xml:space="preserve"> PAGEREF _Toc455759443 \h </w:instrText>
        </w:r>
        <w:r w:rsidR="000A20DF">
          <w:rPr>
            <w:noProof/>
            <w:webHidden/>
          </w:rPr>
        </w:r>
        <w:r w:rsidR="000A20DF">
          <w:rPr>
            <w:noProof/>
            <w:webHidden/>
          </w:rPr>
          <w:fldChar w:fldCharType="separate"/>
        </w:r>
        <w:r w:rsidR="000A20DF">
          <w:rPr>
            <w:noProof/>
            <w:webHidden/>
          </w:rPr>
          <w:t>3</w:t>
        </w:r>
        <w:r w:rsidR="000A20DF">
          <w:rPr>
            <w:noProof/>
            <w:webHidden/>
          </w:rPr>
          <w:fldChar w:fldCharType="end"/>
        </w:r>
      </w:hyperlink>
    </w:p>
    <w:p w:rsidR="000A20DF" w:rsidRDefault="000A20DF">
      <w:pPr>
        <w:pStyle w:val="TOC1"/>
        <w:tabs>
          <w:tab w:val="right" w:leader="dot" w:pos="9017"/>
        </w:tabs>
        <w:rPr>
          <w:noProof/>
        </w:rPr>
      </w:pPr>
      <w:hyperlink w:anchor="_Toc455759444" w:history="1">
        <w:r w:rsidRPr="0012664B">
          <w:rPr>
            <w:rStyle w:val="Hyperlink"/>
            <w:noProof/>
          </w:rPr>
          <w:t>2.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2"/>
        <w:tabs>
          <w:tab w:val="right" w:leader="dot" w:pos="9017"/>
        </w:tabs>
        <w:rPr>
          <w:noProof/>
        </w:rPr>
      </w:pPr>
      <w:hyperlink w:anchor="_Toc455759445" w:history="1">
        <w:r w:rsidRPr="0012664B">
          <w:rPr>
            <w:rStyle w:val="Hyperlink"/>
            <w:noProof/>
          </w:rPr>
          <w:t>2.1. Table Checkin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2"/>
        <w:tabs>
          <w:tab w:val="right" w:leader="dot" w:pos="9017"/>
        </w:tabs>
        <w:rPr>
          <w:noProof/>
        </w:rPr>
      </w:pPr>
      <w:hyperlink w:anchor="_Toc455759446" w:history="1">
        <w:r w:rsidRPr="0012664B">
          <w:rPr>
            <w:rStyle w:val="Hyperlink"/>
            <w:noProof/>
          </w:rPr>
          <w:t>2.2. Table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2"/>
        <w:tabs>
          <w:tab w:val="right" w:leader="dot" w:pos="9017"/>
        </w:tabs>
        <w:rPr>
          <w:noProof/>
        </w:rPr>
      </w:pPr>
      <w:hyperlink w:anchor="_Toc455759447" w:history="1">
        <w:r w:rsidRPr="0012664B">
          <w:rPr>
            <w:rStyle w:val="Hyperlink"/>
            <w:noProof/>
          </w:rPr>
          <w:t>2.3. Table 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1"/>
        <w:tabs>
          <w:tab w:val="right" w:leader="dot" w:pos="9017"/>
        </w:tabs>
        <w:rPr>
          <w:noProof/>
        </w:rPr>
      </w:pPr>
      <w:hyperlink w:anchor="_Toc455759448" w:history="1">
        <w:r w:rsidRPr="0012664B">
          <w:rPr>
            <w:rStyle w:val="Hyperlink"/>
            <w:noProof/>
          </w:rPr>
          <w:t>3.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2"/>
        <w:tabs>
          <w:tab w:val="right" w:leader="dot" w:pos="9017"/>
        </w:tabs>
        <w:rPr>
          <w:noProof/>
        </w:rPr>
      </w:pPr>
      <w:hyperlink w:anchor="_Toc455759449" w:history="1">
        <w:r w:rsidRPr="0012664B">
          <w:rPr>
            <w:rStyle w:val="Hyperlink"/>
            <w:noProof/>
          </w:rPr>
          <w:t>3.1. Reference ci_user_id_FK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20DF" w:rsidRDefault="000A20DF">
      <w:pPr>
        <w:pStyle w:val="TOC2"/>
        <w:tabs>
          <w:tab w:val="right" w:leader="dot" w:pos="9017"/>
        </w:tabs>
        <w:rPr>
          <w:noProof/>
        </w:rPr>
      </w:pPr>
      <w:hyperlink w:anchor="_Toc455759450" w:history="1">
        <w:r w:rsidRPr="0012664B">
          <w:rPr>
            <w:rStyle w:val="Hyperlink"/>
            <w:noProof/>
          </w:rPr>
          <w:t>3.2. Reference co_user_id_FK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_Toc455759450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C1799" w:rsidRDefault="001762DF">
      <w:r>
        <w:fldChar w:fldCharType="end"/>
      </w:r>
    </w:p>
    <w:p w:rsidR="00CC1799" w:rsidRDefault="001762DF">
      <w:r>
        <w:br w:type="page"/>
      </w:r>
    </w:p>
    <w:p w:rsidR="00CC1799" w:rsidRDefault="001762DF">
      <w:pPr>
        <w:pStyle w:val="Heading1"/>
      </w:pPr>
      <w:bookmarkStart w:id="0" w:name="_Toc455759443"/>
      <w:r>
        <w:lastRenderedPageBreak/>
        <w:t>1. Model details</w:t>
      </w:r>
      <w:bookmarkEnd w:id="0"/>
    </w:p>
    <w:p w:rsidR="00CC1799" w:rsidRDefault="001762DF">
      <w:r>
        <w:rPr>
          <w:b/>
          <w:sz w:val="20"/>
          <w:szCs w:val="20"/>
        </w:rPr>
        <w:t>Model name:</w:t>
      </w:r>
      <w:r>
        <w:rPr>
          <w:rFonts w:ascii="Courier New" w:hAnsi="Courier New"/>
          <w:sz w:val="20"/>
          <w:szCs w:val="20"/>
        </w:rPr>
        <w:t>User</w:t>
      </w:r>
    </w:p>
    <w:p w:rsidR="00CC1799" w:rsidRDefault="001762DF">
      <w:r>
        <w:rPr>
          <w:b/>
          <w:sz w:val="20"/>
          <w:szCs w:val="20"/>
        </w:rPr>
        <w:t>Version:</w:t>
      </w:r>
      <w:r>
        <w:rPr>
          <w:rFonts w:ascii="Courier New" w:hAnsi="Courier New"/>
          <w:sz w:val="20"/>
          <w:szCs w:val="20"/>
        </w:rPr>
        <w:t>2.3</w:t>
      </w:r>
    </w:p>
    <w:p w:rsidR="00CC1799" w:rsidRDefault="001762DF">
      <w:r>
        <w:rPr>
          <w:b/>
          <w:sz w:val="20"/>
          <w:szCs w:val="20"/>
        </w:rPr>
        <w:t>Database engine:</w:t>
      </w:r>
      <w:r>
        <w:rPr>
          <w:rFonts w:ascii="Courier New" w:hAnsi="Courier New"/>
          <w:sz w:val="20"/>
          <w:szCs w:val="20"/>
        </w:rPr>
        <w:t>mysql</w:t>
      </w:r>
    </w:p>
    <w:p w:rsidR="00CC1799" w:rsidRDefault="000A20DF">
      <w:bookmarkStart w:id="1" w:name="_GoBack"/>
      <w:bookmarkEnd w:id="1"/>
      <w:r>
        <w:rPr>
          <w:noProof/>
          <w:lang w:eastAsia="ja-JP"/>
        </w:rPr>
        <w:drawing>
          <wp:inline distT="0" distB="0" distL="0" distR="0">
            <wp:extent cx="5732145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C1A7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799" w:rsidRDefault="001762DF">
      <w:pPr>
        <w:pStyle w:val="Heading1"/>
      </w:pPr>
      <w:bookmarkStart w:id="2" w:name="_Toc455759444"/>
      <w:r>
        <w:t>2. Tables</w:t>
      </w:r>
      <w:bookmarkEnd w:id="2"/>
    </w:p>
    <w:p w:rsidR="00CC1799" w:rsidRDefault="001762DF">
      <w:pPr>
        <w:pStyle w:val="Heading2"/>
      </w:pPr>
      <w:bookmarkStart w:id="3" w:name="_Toc455759445"/>
      <w:r>
        <w:t>2.1. Table Checkin</w:t>
      </w:r>
      <w:bookmarkEnd w:id="3"/>
    </w:p>
    <w:p w:rsidR="00CC1799" w:rsidRDefault="001762DF"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Date_checkin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Time_checkin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</w:tbl>
    <w:p w:rsidR="00CC1799" w:rsidRDefault="00CC1799"/>
    <w:p w:rsidR="00CC1799" w:rsidRDefault="001762DF">
      <w:pPr>
        <w:pStyle w:val="Heading2"/>
      </w:pPr>
      <w:bookmarkStart w:id="4" w:name="_Toc455759446"/>
      <w:r>
        <w:t>2.2. Table User</w:t>
      </w:r>
      <w:bookmarkEnd w:id="4"/>
    </w:p>
    <w:p w:rsidR="00CC1799" w:rsidRDefault="001762DF"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Column name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fullname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varchar(40)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email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varchar(200)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role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varchar(10)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</w:tbl>
    <w:p w:rsidR="00CC1799" w:rsidRDefault="00CC1799"/>
    <w:p w:rsidR="00CC1799" w:rsidRDefault="001762DF">
      <w:pPr>
        <w:pStyle w:val="Heading2"/>
      </w:pPr>
      <w:bookmarkStart w:id="5" w:name="_Toc455759447"/>
      <w:r>
        <w:t>2.3. Table Checkout</w:t>
      </w:r>
      <w:bookmarkEnd w:id="5"/>
    </w:p>
    <w:p w:rsidR="00CC1799" w:rsidRDefault="001762DF"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Date_checkout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  <w:tr w:rsidR="00CC1799">
        <w:trPr>
          <w:trHeight w:val="500"/>
          <w:jc w:val="center"/>
        </w:trPr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Time_checkout</w:t>
            </w:r>
          </w:p>
        </w:tc>
        <w:tc>
          <w:tcPr>
            <w:tcW w:w="2000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 w:rsidR="00CC1799" w:rsidRDefault="00CC1799"/>
        </w:tc>
        <w:tc>
          <w:tcPr>
            <w:tcW w:w="2000" w:type="dxa"/>
            <w:vAlign w:val="center"/>
          </w:tcPr>
          <w:p w:rsidR="00CC1799" w:rsidRDefault="00CC1799"/>
        </w:tc>
      </w:tr>
    </w:tbl>
    <w:p w:rsidR="00CC1799" w:rsidRDefault="00CC1799"/>
    <w:p w:rsidR="00CC1799" w:rsidRDefault="001762DF">
      <w:r>
        <w:br w:type="page"/>
      </w:r>
    </w:p>
    <w:p w:rsidR="00CC1799" w:rsidRDefault="001762DF">
      <w:pPr>
        <w:pStyle w:val="Heading1"/>
      </w:pPr>
      <w:bookmarkStart w:id="6" w:name="_Toc455759448"/>
      <w:r>
        <w:lastRenderedPageBreak/>
        <w:t>3. References</w:t>
      </w:r>
      <w:bookmarkEnd w:id="6"/>
    </w:p>
    <w:p w:rsidR="00CC1799" w:rsidRDefault="001762DF">
      <w:pPr>
        <w:pStyle w:val="Heading2"/>
      </w:pPr>
      <w:bookmarkStart w:id="7" w:name="_Toc455759449"/>
      <w:r>
        <w:t>3.1. Reference ci_user_id_FK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C1799">
        <w:trPr>
          <w:trHeight w:val="500"/>
          <w:jc w:val="center"/>
        </w:trPr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Checkin</w:t>
            </w:r>
          </w:p>
        </w:tc>
      </w:tr>
      <w:tr w:rsidR="00CC1799">
        <w:trPr>
          <w:trHeight w:val="500"/>
          <w:jc w:val="center"/>
        </w:trPr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CC1799" w:rsidRDefault="00CC1799"/>
    <w:p w:rsidR="00CC1799" w:rsidRDefault="001762DF">
      <w:pPr>
        <w:pStyle w:val="Heading2"/>
      </w:pPr>
      <w:bookmarkStart w:id="8" w:name="_Toc455759450"/>
      <w:r>
        <w:t xml:space="preserve">3.2. </w:t>
      </w:r>
      <w:r>
        <w:t>Reference co_user_id_FK</w:t>
      </w:r>
      <w:bookmarkEnd w:id="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CC1799">
        <w:trPr>
          <w:trHeight w:val="500"/>
          <w:jc w:val="center"/>
        </w:trPr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CC1799" w:rsidRDefault="001762DF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Checkout</w:t>
            </w:r>
          </w:p>
        </w:tc>
      </w:tr>
      <w:tr w:rsidR="00CC1799">
        <w:trPr>
          <w:trHeight w:val="500"/>
          <w:jc w:val="center"/>
        </w:trPr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CC1799" w:rsidRDefault="001762DF"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 w:rsidR="00CC1799" w:rsidRDefault="00CC1799"/>
    <w:p w:rsidR="00CC1799" w:rsidRDefault="001762DF">
      <w:r>
        <w:br w:type="page"/>
      </w:r>
    </w:p>
    <w:sectPr w:rsidR="00CC1799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62DF" w:rsidRDefault="001762DF">
      <w:pPr>
        <w:spacing w:after="0" w:line="240" w:lineRule="auto"/>
      </w:pPr>
      <w:r>
        <w:separator/>
      </w:r>
    </w:p>
  </w:endnote>
  <w:endnote w:type="continuationSeparator" w:id="0">
    <w:p w:rsidR="001762DF" w:rsidRDefault="0017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3"/>
      <w:gridCol w:w="4513"/>
    </w:tblGrid>
    <w:tr w:rsidR="00CC1799">
      <w:trPr>
        <w:trHeight w:val="500"/>
        <w:jc w:val="center"/>
      </w:trPr>
      <w:tc>
        <w:tcPr>
          <w:tcW w:w="4513" w:type="dxa"/>
          <w:vAlign w:val="center"/>
        </w:tcPr>
        <w:p w:rsidR="00CC1799" w:rsidRDefault="001762DF"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 w:rsidR="00CC1799" w:rsidRDefault="001762DF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 w:rsidR="000A20DF">
            <w:fldChar w:fldCharType="separate"/>
          </w:r>
          <w:r w:rsidR="00687113">
            <w:rPr>
              <w:noProof/>
            </w:rPr>
            <w:t>6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62DF" w:rsidRDefault="001762DF">
      <w:pPr>
        <w:spacing w:after="0" w:line="240" w:lineRule="auto"/>
      </w:pPr>
      <w:r>
        <w:separator/>
      </w:r>
    </w:p>
  </w:footnote>
  <w:footnote w:type="continuationSeparator" w:id="0">
    <w:p w:rsidR="001762DF" w:rsidRDefault="0017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99" w:rsidRDefault="001762DF">
    <w:r>
      <w:rPr>
        <w:rFonts w:ascii="Times New Roman" w:hAnsi="Times New Roman"/>
        <w:sz w:val="20"/>
        <w:szCs w:val="20"/>
      </w:rPr>
      <w:t>Database model: User, mysql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799"/>
    <w:rsid w:val="000A20DF"/>
    <w:rsid w:val="001762DF"/>
    <w:rsid w:val="00687113"/>
    <w:rsid w:val="00CC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1B26F-10E2-41CC-BD49-D93E55B3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  <w:style w:type="paragraph" w:styleId="TOC1">
    <w:name w:val="toc 1"/>
    <w:basedOn w:val="Normal"/>
    <w:next w:val="Normal"/>
    <w:autoRedefine/>
    <w:uiPriority w:val="39"/>
    <w:unhideWhenUsed/>
    <w:rsid w:val="000A20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20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Quan</cp:lastModifiedBy>
  <cp:revision>2</cp:revision>
  <dcterms:created xsi:type="dcterms:W3CDTF">2016-07-08T09:41:00Z</dcterms:created>
  <dcterms:modified xsi:type="dcterms:W3CDTF">2016-07-08T10:25:00Z</dcterms:modified>
</cp:coreProperties>
</file>